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FDA2" w14:textId="77777777" w:rsidR="00AE0518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2DCF30EB" wp14:editId="00947B38">
            <wp:simplePos x="0" y="0"/>
            <wp:positionH relativeFrom="page">
              <wp:posOffset>360000</wp:posOffset>
            </wp:positionH>
            <wp:positionV relativeFrom="page">
              <wp:posOffset>360000</wp:posOffset>
            </wp:positionV>
            <wp:extent cx="9972000" cy="684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72000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C0678" w14:textId="77777777" w:rsidR="00AE0518" w:rsidRDefault="00AE0518">
      <w:pPr>
        <w:spacing w:after="0" w:line="864" w:lineRule="exact"/>
      </w:pPr>
    </w:p>
    <w:p w14:paraId="29210289" w14:textId="77777777" w:rsidR="00AE0518" w:rsidRDefault="00AE0518">
      <w:pPr>
        <w:spacing w:after="0" w:line="864" w:lineRule="exact"/>
      </w:pPr>
    </w:p>
    <w:p w14:paraId="726B0C8C" w14:textId="77777777" w:rsidR="00AE0518" w:rsidRDefault="00AE0518">
      <w:pPr>
        <w:spacing w:after="0" w:line="864" w:lineRule="exact"/>
      </w:pPr>
    </w:p>
    <w:p w14:paraId="0FCD3B57" w14:textId="77777777" w:rsidR="00AE0518" w:rsidRDefault="00000000">
      <w:pPr>
        <w:jc w:val="center"/>
        <w:rPr>
          <w:lang w:eastAsia="ko-KR"/>
        </w:rPr>
      </w:pPr>
      <w:r>
        <w:rPr>
          <w:b/>
          <w:color w:val="000000"/>
          <w:sz w:val="64"/>
          <w:lang w:eastAsia="ko-KR"/>
        </w:rPr>
        <w:t>한우</w:t>
      </w:r>
    </w:p>
    <w:p w14:paraId="4F6A4269" w14:textId="77777777" w:rsidR="00AE0518" w:rsidRDefault="00000000">
      <w:pPr>
        <w:jc w:val="center"/>
        <w:rPr>
          <w:lang w:eastAsia="ko-KR"/>
        </w:rPr>
      </w:pPr>
      <w:r>
        <w:rPr>
          <w:b/>
          <w:color w:val="000000"/>
          <w:sz w:val="64"/>
          <w:lang w:eastAsia="ko-KR"/>
        </w:rPr>
        <w:t>유전체 보고서</w:t>
      </w:r>
    </w:p>
    <w:p w14:paraId="3A828CC3" w14:textId="77777777" w:rsidR="00AE0518" w:rsidRDefault="00000000">
      <w:pPr>
        <w:jc w:val="center"/>
        <w:rPr>
          <w:lang w:eastAsia="ko-KR"/>
        </w:rPr>
      </w:pPr>
      <w:r>
        <w:rPr>
          <w:b/>
          <w:color w:val="000000"/>
          <w:sz w:val="36"/>
          <w:lang w:eastAsia="ko-KR"/>
        </w:rPr>
        <w:t>JBNU 농장</w:t>
      </w:r>
    </w:p>
    <w:p w14:paraId="29F3F4E6" w14:textId="61CE81BC" w:rsidR="00AE0518" w:rsidRDefault="00000000">
      <w:pPr>
        <w:rPr>
          <w:rFonts w:hint="eastAsia"/>
          <w:lang w:eastAsia="ko-KR"/>
        </w:rPr>
      </w:pPr>
      <w:r>
        <w:rPr>
          <w:lang w:eastAsia="ko-KR"/>
        </w:rPr>
        <w:br w:type="page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7"/>
        <w:gridCol w:w="13890"/>
      </w:tblGrid>
      <w:tr w:rsidR="00AE0518" w14:paraId="0D2FFEEF" w14:textId="77777777">
        <w:trPr>
          <w:trHeight w:val="567"/>
          <w:jc w:val="center"/>
        </w:trPr>
        <w:tc>
          <w:tcPr>
            <w:tcW w:w="850" w:type="dxa"/>
            <w:shd w:val="clear" w:color="auto" w:fill="F58D22"/>
            <w:vAlign w:val="center"/>
          </w:tcPr>
          <w:p w14:paraId="387A40B1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FFFFFF"/>
                <w:sz w:val="40"/>
              </w:rPr>
              <w:lastRenderedPageBreak/>
              <w:t>03</w:t>
            </w:r>
          </w:p>
        </w:tc>
        <w:tc>
          <w:tcPr>
            <w:tcW w:w="567" w:type="dxa"/>
          </w:tcPr>
          <w:p w14:paraId="45109294" w14:textId="77777777" w:rsidR="00AE0518" w:rsidRDefault="00AE0518"/>
        </w:tc>
        <w:tc>
          <w:tcPr>
            <w:tcW w:w="13890" w:type="dxa"/>
            <w:tcBorders>
              <w:top w:val="nil"/>
              <w:left w:val="nil"/>
              <w:bottom w:val="single" w:sz="15" w:space="0" w:color="F58D22"/>
              <w:right w:val="nil"/>
            </w:tcBorders>
            <w:vAlign w:val="center"/>
          </w:tcPr>
          <w:p w14:paraId="27D40E29" w14:textId="77777777" w:rsidR="00AE0518" w:rsidRDefault="00000000">
            <w:pPr>
              <w:spacing w:after="0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 w14:paraId="0553C79B" w14:textId="77777777" w:rsidR="00AE0518" w:rsidRDefault="00AE0518">
      <w:pPr>
        <w:spacing w:after="0" w:line="144" w:lineRule="exact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70"/>
        <w:gridCol w:w="1984"/>
        <w:gridCol w:w="1984"/>
        <w:gridCol w:w="1984"/>
        <w:gridCol w:w="1984"/>
      </w:tblGrid>
      <w:tr w:rsidR="00AE0518" w14:paraId="69A60925" w14:textId="77777777">
        <w:trPr>
          <w:trHeight w:val="454"/>
          <w:jc w:val="center"/>
        </w:trPr>
        <w:tc>
          <w:tcPr>
            <w:tcW w:w="7370" w:type="dxa"/>
            <w:vMerge w:val="restart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A1D424C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46927CA0" wp14:editId="7CC3D313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0_20_rade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F855844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w="5952" w:type="dxa"/>
            <w:gridSpan w:val="3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9980FE1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sample_10_20</w:t>
            </w:r>
          </w:p>
        </w:tc>
      </w:tr>
      <w:tr w:rsidR="00AE0518" w14:paraId="7D88E91B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21B9CB8D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6FC2A468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w="5952" w:type="dxa"/>
            <w:gridSpan w:val="3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192A0EDD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 w:rsidR="00AE0518" w14:paraId="7AD170D9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0863B330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73DDEE02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400BE10" w14:textId="1F42B01D" w:rsidR="00AE0518" w:rsidRDefault="00AE1732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B881EB0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00E2C97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</w:tr>
      <w:tr w:rsidR="00AE0518" w14:paraId="5CDFB394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4FE3266C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845E529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0C752D44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0656353E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34452D18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nan%</w:t>
            </w:r>
          </w:p>
        </w:tc>
      </w:tr>
      <w:tr w:rsidR="00AE0518" w14:paraId="6E6CE7C8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0CF92802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D809623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90CAC82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642D15D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C66CA54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 w:rsidR="00AE0518" w14:paraId="2DD32F4F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6304D9BE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C22320D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6E7095E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0.0084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85F4385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51.84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9AE467D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SS</w:t>
            </w:r>
          </w:p>
        </w:tc>
      </w:tr>
      <w:tr w:rsidR="00AE0518" w14:paraId="4461F739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19CAB3F5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06671B5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524ECF8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-0.0093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34A3B31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8.12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071B7B9D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  <w:tr w:rsidR="00AE0518" w14:paraId="06480C33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D562097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6C2D4DB8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10B7844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-0.0009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0119C3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-0.49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EA40B08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  <w:tr w:rsidR="00AE0518" w14:paraId="0321BEB3" w14:textId="77777777">
        <w:trPr>
          <w:trHeight w:val="454"/>
          <w:jc w:val="center"/>
        </w:trPr>
        <w:tc>
          <w:tcPr>
            <w:tcW w:w="7370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508AF49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09394430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4F98F8B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-0.0032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504CAD9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0.73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3E6AA58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</w:tbl>
    <w:p w14:paraId="409D8C81" w14:textId="77777777" w:rsidR="00AE0518" w:rsidRDefault="00AE0518">
      <w:pPr>
        <w:spacing w:after="0" w:line="144" w:lineRule="exact"/>
      </w:pPr>
    </w:p>
    <w:p w14:paraId="77240289" w14:textId="77777777" w:rsidR="00AE0518" w:rsidRDefault="00000000">
      <w:pPr>
        <w:spacing w:after="0"/>
        <w:ind w:left="144"/>
        <w:rPr>
          <w:lang w:eastAsia="ko-KR"/>
        </w:rPr>
      </w:pPr>
      <w:r>
        <w:rPr>
          <w:b/>
          <w:color w:val="F58D22"/>
          <w:sz w:val="32"/>
          <w:lang w:eastAsia="ko-KR"/>
        </w:rPr>
        <w:t>▶</w:t>
      </w:r>
      <w:r>
        <w:rPr>
          <w:b/>
          <w:color w:val="000000"/>
          <w:sz w:val="32"/>
          <w:lang w:eastAsia="ko-KR"/>
        </w:rPr>
        <w:t xml:space="preserve"> </w:t>
      </w:r>
      <w:proofErr w:type="spellStart"/>
      <w:r>
        <w:rPr>
          <w:b/>
          <w:color w:val="000000"/>
          <w:sz w:val="32"/>
          <w:lang w:eastAsia="ko-KR"/>
        </w:rPr>
        <w:t>형질별</w:t>
      </w:r>
      <w:proofErr w:type="spellEnd"/>
      <w:r>
        <w:rPr>
          <w:b/>
          <w:color w:val="000000"/>
          <w:sz w:val="32"/>
          <w:lang w:eastAsia="ko-KR"/>
        </w:rPr>
        <w:t xml:space="preserve"> 개체 순위 백분율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3827"/>
        <w:gridCol w:w="3827"/>
        <w:gridCol w:w="3827"/>
      </w:tblGrid>
      <w:tr w:rsidR="00AE0518" w14:paraId="3B45D733" w14:textId="77777777">
        <w:trPr>
          <w:trHeight w:val="283"/>
          <w:jc w:val="center"/>
        </w:trPr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3B82322A" w14:textId="77777777" w:rsidR="00AE0518" w:rsidRDefault="00000000">
            <w:pPr>
              <w:spacing w:after="0"/>
              <w:jc w:val="center"/>
            </w:pPr>
            <w:proofErr w:type="spellStart"/>
            <w:r>
              <w:rPr>
                <w:b/>
                <w:color w:val="000000"/>
                <w:sz w:val="18"/>
              </w:rPr>
              <w:t>도체중</w:t>
            </w:r>
            <w:proofErr w:type="spellEnd"/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0CCB3A6C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6B8CE772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797F2AF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 w:rsidR="00AE0518" w14:paraId="114ECA04" w14:textId="77777777">
        <w:trPr>
          <w:trHeight w:val="4252"/>
          <w:jc w:val="center"/>
        </w:trPr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015D9F24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2336" behindDoc="1" locked="0" layoutInCell="1" allowOverlap="1" wp14:anchorId="7F856EA5" wp14:editId="3CF29BC4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0_20_CWT_pchar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FAED2DC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3360" behindDoc="1" locked="0" layoutInCell="1" allowOverlap="1" wp14:anchorId="424E705D" wp14:editId="56398889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0_20_EMA_pchar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0DC3742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4384" behindDoc="1" locked="0" layoutInCell="1" allowOverlap="1" wp14:anchorId="7837C70F" wp14:editId="0EDC7BBE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0_20_BFT_pchar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4B40D596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5408" behindDoc="1" locked="0" layoutInCell="1" allowOverlap="1" wp14:anchorId="3B83F414" wp14:editId="503764C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0_20_MAR_pchar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6A8ABDC" w14:textId="77777777" w:rsidR="00AE0518" w:rsidRDefault="00AE0518">
      <w:pPr>
        <w:spacing w:after="0" w:line="14" w:lineRule="exact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7"/>
        <w:gridCol w:w="13890"/>
      </w:tblGrid>
      <w:tr w:rsidR="00AE0518" w14:paraId="136A62E0" w14:textId="77777777">
        <w:trPr>
          <w:trHeight w:val="567"/>
          <w:jc w:val="center"/>
        </w:trPr>
        <w:tc>
          <w:tcPr>
            <w:tcW w:w="850" w:type="dxa"/>
            <w:shd w:val="clear" w:color="auto" w:fill="F58D22"/>
            <w:vAlign w:val="center"/>
          </w:tcPr>
          <w:p w14:paraId="5FD5D76F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FFFFFF"/>
                <w:sz w:val="40"/>
              </w:rPr>
              <w:lastRenderedPageBreak/>
              <w:t>03</w:t>
            </w:r>
          </w:p>
        </w:tc>
        <w:tc>
          <w:tcPr>
            <w:tcW w:w="567" w:type="dxa"/>
          </w:tcPr>
          <w:p w14:paraId="29B6A63A" w14:textId="77777777" w:rsidR="00AE0518" w:rsidRDefault="00AE0518"/>
        </w:tc>
        <w:tc>
          <w:tcPr>
            <w:tcW w:w="13890" w:type="dxa"/>
            <w:tcBorders>
              <w:top w:val="nil"/>
              <w:left w:val="nil"/>
              <w:bottom w:val="single" w:sz="15" w:space="0" w:color="F58D22"/>
              <w:right w:val="nil"/>
            </w:tcBorders>
            <w:vAlign w:val="center"/>
          </w:tcPr>
          <w:p w14:paraId="5F13BDEF" w14:textId="77777777" w:rsidR="00AE0518" w:rsidRDefault="00000000">
            <w:pPr>
              <w:spacing w:after="0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 w14:paraId="735FF82C" w14:textId="77777777" w:rsidR="00AE0518" w:rsidRDefault="00AE0518">
      <w:pPr>
        <w:spacing w:after="0" w:line="144" w:lineRule="exact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70"/>
        <w:gridCol w:w="1984"/>
        <w:gridCol w:w="1984"/>
        <w:gridCol w:w="1984"/>
        <w:gridCol w:w="1984"/>
      </w:tblGrid>
      <w:tr w:rsidR="00AE0518" w14:paraId="5CDF4F65" w14:textId="77777777">
        <w:trPr>
          <w:trHeight w:val="454"/>
          <w:jc w:val="center"/>
        </w:trPr>
        <w:tc>
          <w:tcPr>
            <w:tcW w:w="7370" w:type="dxa"/>
            <w:vMerge w:val="restart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43C0B728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6432" behindDoc="1" locked="0" layoutInCell="1" allowOverlap="1" wp14:anchorId="78211082" wp14:editId="2783479C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1_rader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33F4715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w="5952" w:type="dxa"/>
            <w:gridSpan w:val="3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3D96CA65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sample_151</w:t>
            </w:r>
          </w:p>
        </w:tc>
      </w:tr>
      <w:tr w:rsidR="00AE0518" w14:paraId="6BD2230F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DF5B333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5E89FBD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w="5952" w:type="dxa"/>
            <w:gridSpan w:val="3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8450B5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 w:rsidR="00AE0518" w14:paraId="3A34C1DF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797F7B3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C06749B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3EB42B69" w14:textId="10EDDE45" w:rsidR="00AE0518" w:rsidRDefault="00AE1732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20F23177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06605F4D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</w:tr>
      <w:tr w:rsidR="00AE0518" w14:paraId="67E9D03F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14FE6AFF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7F5B6A16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101C9B2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6CA3ADAB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E4A6AA3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nan%</w:t>
            </w:r>
          </w:p>
        </w:tc>
      </w:tr>
      <w:tr w:rsidR="00AE0518" w14:paraId="09111998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0FE6E359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27AC745F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DF92C57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7B26D88C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C4E75FD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 w:rsidR="00AE0518" w14:paraId="62BAB63B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00F95E9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20F7069B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3FC51EA2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0.0084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0834FAC8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48.15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3857A88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  <w:tr w:rsidR="00AE0518" w14:paraId="06AC1DB4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2FEDD4F8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20FF846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9B46886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-0.0093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91AC761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-0.05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035FA0E5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C</w:t>
            </w:r>
          </w:p>
        </w:tc>
      </w:tr>
      <w:tr w:rsidR="00AE0518" w14:paraId="4AC07E52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13FC31D3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D101E4E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E676814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-0.0009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6010CDFC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-0.91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FBB2D29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  <w:tr w:rsidR="00AE0518" w14:paraId="51D4AB26" w14:textId="77777777">
        <w:trPr>
          <w:trHeight w:val="454"/>
          <w:jc w:val="center"/>
        </w:trPr>
        <w:tc>
          <w:tcPr>
            <w:tcW w:w="7370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5BAF684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009000EC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F7FFE7B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-0.0032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C52769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0.3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629D911B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</w:tbl>
    <w:p w14:paraId="66B6B1AF" w14:textId="77777777" w:rsidR="00AE0518" w:rsidRDefault="00AE0518">
      <w:pPr>
        <w:spacing w:after="0" w:line="144" w:lineRule="exact"/>
      </w:pPr>
    </w:p>
    <w:p w14:paraId="09CB8176" w14:textId="77777777" w:rsidR="00AE0518" w:rsidRDefault="00000000">
      <w:pPr>
        <w:spacing w:after="0"/>
        <w:ind w:left="144"/>
        <w:rPr>
          <w:lang w:eastAsia="ko-KR"/>
        </w:rPr>
      </w:pPr>
      <w:r>
        <w:rPr>
          <w:b/>
          <w:color w:val="F58D22"/>
          <w:sz w:val="32"/>
          <w:lang w:eastAsia="ko-KR"/>
        </w:rPr>
        <w:t>▶</w:t>
      </w:r>
      <w:r>
        <w:rPr>
          <w:b/>
          <w:color w:val="000000"/>
          <w:sz w:val="32"/>
          <w:lang w:eastAsia="ko-KR"/>
        </w:rPr>
        <w:t xml:space="preserve"> </w:t>
      </w:r>
      <w:proofErr w:type="spellStart"/>
      <w:r>
        <w:rPr>
          <w:b/>
          <w:color w:val="000000"/>
          <w:sz w:val="32"/>
          <w:lang w:eastAsia="ko-KR"/>
        </w:rPr>
        <w:t>형질별</w:t>
      </w:r>
      <w:proofErr w:type="spellEnd"/>
      <w:r>
        <w:rPr>
          <w:b/>
          <w:color w:val="000000"/>
          <w:sz w:val="32"/>
          <w:lang w:eastAsia="ko-KR"/>
        </w:rPr>
        <w:t xml:space="preserve"> 개체 순위 백분율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3827"/>
        <w:gridCol w:w="3827"/>
        <w:gridCol w:w="3827"/>
      </w:tblGrid>
      <w:tr w:rsidR="00AE0518" w14:paraId="73A750E0" w14:textId="77777777">
        <w:trPr>
          <w:trHeight w:val="283"/>
          <w:jc w:val="center"/>
        </w:trPr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F323B25" w14:textId="77777777" w:rsidR="00AE0518" w:rsidRDefault="00000000">
            <w:pPr>
              <w:spacing w:after="0"/>
              <w:jc w:val="center"/>
            </w:pPr>
            <w:proofErr w:type="spellStart"/>
            <w:r>
              <w:rPr>
                <w:b/>
                <w:color w:val="000000"/>
                <w:sz w:val="18"/>
              </w:rPr>
              <w:t>도체중</w:t>
            </w:r>
            <w:proofErr w:type="spellEnd"/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2513EBE3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084D1718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07BACF8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 w:rsidR="00AE0518" w14:paraId="6ED5D251" w14:textId="77777777">
        <w:trPr>
          <w:trHeight w:val="4252"/>
          <w:jc w:val="center"/>
        </w:trPr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4D696B6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7456" behindDoc="1" locked="0" layoutInCell="1" allowOverlap="1" wp14:anchorId="725EF33A" wp14:editId="3FA5E3D1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1_CWT_pchar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6760AF56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8480" behindDoc="1" locked="0" layoutInCell="1" allowOverlap="1" wp14:anchorId="5A21AA8E" wp14:editId="5898FD6D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1_EMA_pchar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033373C0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69504" behindDoc="1" locked="0" layoutInCell="1" allowOverlap="1" wp14:anchorId="003F1166" wp14:editId="0E8B1E85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1_BFT_pchar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67EC49BD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70528" behindDoc="1" locked="0" layoutInCell="1" allowOverlap="1" wp14:anchorId="0A1E8B18" wp14:editId="50CAD118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1_MAR_pchar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BF26B88" w14:textId="77777777" w:rsidR="00AE0518" w:rsidRDefault="00AE0518">
      <w:pPr>
        <w:spacing w:after="0" w:line="14" w:lineRule="exact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7"/>
        <w:gridCol w:w="13890"/>
      </w:tblGrid>
      <w:tr w:rsidR="00AE0518" w14:paraId="61B05802" w14:textId="77777777">
        <w:trPr>
          <w:trHeight w:val="567"/>
          <w:jc w:val="center"/>
        </w:trPr>
        <w:tc>
          <w:tcPr>
            <w:tcW w:w="850" w:type="dxa"/>
            <w:shd w:val="clear" w:color="auto" w:fill="F58D22"/>
            <w:vAlign w:val="center"/>
          </w:tcPr>
          <w:p w14:paraId="3E140EDB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FFFFFF"/>
                <w:sz w:val="40"/>
              </w:rPr>
              <w:lastRenderedPageBreak/>
              <w:t>03</w:t>
            </w:r>
          </w:p>
        </w:tc>
        <w:tc>
          <w:tcPr>
            <w:tcW w:w="567" w:type="dxa"/>
          </w:tcPr>
          <w:p w14:paraId="228AC838" w14:textId="77777777" w:rsidR="00AE0518" w:rsidRDefault="00AE0518"/>
        </w:tc>
        <w:tc>
          <w:tcPr>
            <w:tcW w:w="13890" w:type="dxa"/>
            <w:tcBorders>
              <w:top w:val="nil"/>
              <w:left w:val="nil"/>
              <w:bottom w:val="single" w:sz="15" w:space="0" w:color="F58D22"/>
              <w:right w:val="nil"/>
            </w:tcBorders>
            <w:vAlign w:val="center"/>
          </w:tcPr>
          <w:p w14:paraId="412FCBF5" w14:textId="77777777" w:rsidR="00AE0518" w:rsidRDefault="00000000">
            <w:pPr>
              <w:spacing w:after="0"/>
            </w:pPr>
            <w:r>
              <w:rPr>
                <w:b/>
                <w:color w:val="000000"/>
                <w:sz w:val="40"/>
              </w:rPr>
              <w:t>개체별 유전능력</w:t>
            </w:r>
          </w:p>
        </w:tc>
      </w:tr>
    </w:tbl>
    <w:p w14:paraId="452D350B" w14:textId="77777777" w:rsidR="00AE0518" w:rsidRDefault="00AE0518">
      <w:pPr>
        <w:spacing w:after="0" w:line="144" w:lineRule="exact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370"/>
        <w:gridCol w:w="1984"/>
        <w:gridCol w:w="1984"/>
        <w:gridCol w:w="1984"/>
        <w:gridCol w:w="1984"/>
      </w:tblGrid>
      <w:tr w:rsidR="00AE0518" w14:paraId="3895DCA6" w14:textId="77777777">
        <w:trPr>
          <w:trHeight w:val="454"/>
          <w:jc w:val="center"/>
        </w:trPr>
        <w:tc>
          <w:tcPr>
            <w:tcW w:w="7370" w:type="dxa"/>
            <w:vMerge w:val="restart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258CB8C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71552" behindDoc="1" locked="0" layoutInCell="1" allowOverlap="1" wp14:anchorId="0FC46CA8" wp14:editId="7D891409">
                  <wp:simplePos x="0" y="0"/>
                  <wp:positionH relativeFrom="page">
                    <wp:posOffset>1260000</wp:posOffset>
                  </wp:positionH>
                  <wp:positionV relativeFrom="page">
                    <wp:posOffset>72000</wp:posOffset>
                  </wp:positionV>
                  <wp:extent cx="2160000" cy="21600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5_rader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385B0EB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개체번호</w:t>
            </w:r>
          </w:p>
        </w:tc>
        <w:tc>
          <w:tcPr>
            <w:tcW w:w="5952" w:type="dxa"/>
            <w:gridSpan w:val="3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AE11956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sample_155</w:t>
            </w:r>
          </w:p>
        </w:tc>
      </w:tr>
      <w:tr w:rsidR="00AE0518" w14:paraId="05E1E3E0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683E8F10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30352F2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SNP chip</w:t>
            </w:r>
          </w:p>
        </w:tc>
        <w:tc>
          <w:tcPr>
            <w:tcW w:w="5952" w:type="dxa"/>
            <w:gridSpan w:val="3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191EA99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Illumina Hanwoo 50K Beadchip</w:t>
            </w:r>
          </w:p>
        </w:tc>
      </w:tr>
      <w:tr w:rsidR="00AE0518" w14:paraId="1F406A65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45EFB841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87C7214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생년월일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9312248" w14:textId="6B404CA7" w:rsidR="00AE0518" w:rsidRDefault="00AE1732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6CFD2D1F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성별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7B8FFF6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</w:tr>
      <w:tr w:rsidR="00AE0518" w14:paraId="757208EE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053E58FF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3E8D9DF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친자확인결과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6FB126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unknown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78FEFEAB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친자정확도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697CD7DC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nan%</w:t>
            </w:r>
          </w:p>
        </w:tc>
      </w:tr>
      <w:tr w:rsidR="00AE0518" w14:paraId="6D5C801A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32CD95E3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3FBF006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형질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4333BF64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전체 평균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3342356C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개체 능력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0E083EC3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등급</w:t>
            </w:r>
          </w:p>
        </w:tc>
      </w:tr>
      <w:tr w:rsidR="00AE0518" w14:paraId="6AFCCD50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10AB474E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5DB3782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도체중-CWT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15ED243C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0.0084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4593D981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29.94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40BFD2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S</w:t>
            </w:r>
          </w:p>
        </w:tc>
      </w:tr>
      <w:tr w:rsidR="00AE0518" w14:paraId="304B41E1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F5D5CB6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3BBAACA0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등심단면적-EMA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037D4F5E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-0.0093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95A896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4.66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15761AF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A</w:t>
            </w:r>
          </w:p>
        </w:tc>
      </w:tr>
      <w:tr w:rsidR="00AE0518" w14:paraId="0DDC64A3" w14:textId="77777777">
        <w:trPr>
          <w:trHeight w:val="454"/>
          <w:jc w:val="center"/>
        </w:trPr>
        <w:tc>
          <w:tcPr>
            <w:tcW w:w="7370" w:type="dxa"/>
            <w:vMerge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522B1D45" w14:textId="77777777" w:rsidR="00AE0518" w:rsidRDefault="00AE0518"/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B0EB34F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등지방두께-BFT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5E01D655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-0.0009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078865A8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-0.63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16B08B4A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  <w:tr w:rsidR="00AE0518" w14:paraId="703E2A99" w14:textId="77777777">
        <w:trPr>
          <w:trHeight w:val="454"/>
          <w:jc w:val="center"/>
        </w:trPr>
        <w:tc>
          <w:tcPr>
            <w:tcW w:w="7370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5B0D7105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유전능력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2DB5A250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근내지방-MAR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C209435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-0.0032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78E2711E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0.19</w:t>
            </w:r>
          </w:p>
        </w:tc>
        <w:tc>
          <w:tcPr>
            <w:tcW w:w="1984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vAlign w:val="center"/>
          </w:tcPr>
          <w:p w14:paraId="221A9120" w14:textId="77777777" w:rsidR="00AE0518" w:rsidRDefault="00000000">
            <w:pPr>
              <w:spacing w:after="0"/>
              <w:jc w:val="center"/>
            </w:pPr>
            <w:r>
              <w:rPr>
                <w:color w:val="000000"/>
                <w:sz w:val="18"/>
              </w:rPr>
              <w:t>B</w:t>
            </w:r>
          </w:p>
        </w:tc>
      </w:tr>
    </w:tbl>
    <w:p w14:paraId="1BF535B5" w14:textId="77777777" w:rsidR="00AE0518" w:rsidRDefault="00AE0518">
      <w:pPr>
        <w:spacing w:after="0" w:line="144" w:lineRule="exact"/>
      </w:pPr>
    </w:p>
    <w:p w14:paraId="291A19A0" w14:textId="77777777" w:rsidR="00AE0518" w:rsidRDefault="00000000">
      <w:pPr>
        <w:spacing w:after="0"/>
        <w:ind w:left="144"/>
        <w:rPr>
          <w:lang w:eastAsia="ko-KR"/>
        </w:rPr>
      </w:pPr>
      <w:r>
        <w:rPr>
          <w:b/>
          <w:color w:val="F58D22"/>
          <w:sz w:val="32"/>
          <w:lang w:eastAsia="ko-KR"/>
        </w:rPr>
        <w:t>▶</w:t>
      </w:r>
      <w:r>
        <w:rPr>
          <w:b/>
          <w:color w:val="000000"/>
          <w:sz w:val="32"/>
          <w:lang w:eastAsia="ko-KR"/>
        </w:rPr>
        <w:t xml:space="preserve"> </w:t>
      </w:r>
      <w:proofErr w:type="spellStart"/>
      <w:r>
        <w:rPr>
          <w:b/>
          <w:color w:val="000000"/>
          <w:sz w:val="32"/>
          <w:lang w:eastAsia="ko-KR"/>
        </w:rPr>
        <w:t>형질별</w:t>
      </w:r>
      <w:proofErr w:type="spellEnd"/>
      <w:r>
        <w:rPr>
          <w:b/>
          <w:color w:val="000000"/>
          <w:sz w:val="32"/>
          <w:lang w:eastAsia="ko-KR"/>
        </w:rPr>
        <w:t xml:space="preserve"> 개체 순위 백분율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3827"/>
        <w:gridCol w:w="3827"/>
        <w:gridCol w:w="3827"/>
      </w:tblGrid>
      <w:tr w:rsidR="00AE0518" w14:paraId="2938D4E4" w14:textId="77777777">
        <w:trPr>
          <w:trHeight w:val="283"/>
          <w:jc w:val="center"/>
        </w:trPr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6955E3CB" w14:textId="77777777" w:rsidR="00AE0518" w:rsidRDefault="00000000">
            <w:pPr>
              <w:spacing w:after="0"/>
              <w:jc w:val="center"/>
            </w:pPr>
            <w:proofErr w:type="spellStart"/>
            <w:r>
              <w:rPr>
                <w:b/>
                <w:color w:val="000000"/>
                <w:sz w:val="18"/>
              </w:rPr>
              <w:t>도체중</w:t>
            </w:r>
            <w:proofErr w:type="spellEnd"/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1F10C654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등심단면적</w:t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6195475A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등지방두께</w:t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  <w:shd w:val="clear" w:color="auto" w:fill="FDECDA"/>
            <w:vAlign w:val="center"/>
          </w:tcPr>
          <w:p w14:paraId="36DF226F" w14:textId="77777777" w:rsidR="00AE0518" w:rsidRDefault="00000000">
            <w:pPr>
              <w:spacing w:after="0"/>
              <w:jc w:val="center"/>
            </w:pPr>
            <w:r>
              <w:rPr>
                <w:b/>
                <w:color w:val="000000"/>
                <w:sz w:val="18"/>
              </w:rPr>
              <w:t>근내지방</w:t>
            </w:r>
          </w:p>
        </w:tc>
      </w:tr>
      <w:tr w:rsidR="00AE0518" w14:paraId="3005805A" w14:textId="77777777">
        <w:trPr>
          <w:trHeight w:val="4252"/>
          <w:jc w:val="center"/>
        </w:trPr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044BFD22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72576" behindDoc="1" locked="0" layoutInCell="1" allowOverlap="1" wp14:anchorId="0ED2A784" wp14:editId="42712B60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5_CWT_pchar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23AADB5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73600" behindDoc="1" locked="0" layoutInCell="1" allowOverlap="1" wp14:anchorId="0A99D31A" wp14:editId="4A443C06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5_EMA_pchar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5026E6F9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74624" behindDoc="1" locked="0" layoutInCell="1" allowOverlap="1" wp14:anchorId="36BF9922" wp14:editId="6F6276DB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5_BFT_pchar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7" w:type="dxa"/>
            <w:tcBorders>
              <w:top w:val="single" w:sz="5" w:space="0" w:color="F58D22"/>
              <w:left w:val="single" w:sz="5" w:space="0" w:color="F58D22"/>
              <w:bottom w:val="single" w:sz="5" w:space="0" w:color="F58D22"/>
              <w:right w:val="single" w:sz="5" w:space="0" w:color="F58D22"/>
            </w:tcBorders>
          </w:tcPr>
          <w:p w14:paraId="7F77BFC9" w14:textId="77777777" w:rsidR="00AE0518" w:rsidRDefault="00000000">
            <w:r>
              <w:rPr>
                <w:noProof/>
              </w:rPr>
              <w:drawing>
                <wp:anchor distT="0" distB="0" distL="0" distR="0" simplePos="0" relativeHeight="251675648" behindDoc="1" locked="0" layoutInCell="1" allowOverlap="1" wp14:anchorId="2F7690AB" wp14:editId="7298B32E">
                  <wp:simplePos x="0" y="0"/>
                  <wp:positionH relativeFrom="page">
                    <wp:posOffset>540000</wp:posOffset>
                  </wp:positionH>
                  <wp:positionV relativeFrom="page">
                    <wp:posOffset>108000</wp:posOffset>
                  </wp:positionV>
                  <wp:extent cx="1260000" cy="252000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_155_MAR_pchar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E19B9C3" w14:textId="77777777" w:rsidR="00AE0518" w:rsidRDefault="00AE0518">
      <w:pPr>
        <w:spacing w:after="0" w:line="14" w:lineRule="exact"/>
      </w:pPr>
    </w:p>
    <w:sectPr w:rsidR="00AE0518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96C9" w14:textId="77777777" w:rsidR="00DD44CC" w:rsidRDefault="00DD44CC" w:rsidP="00AE1732">
      <w:pPr>
        <w:spacing w:after="0" w:line="240" w:lineRule="auto"/>
      </w:pPr>
      <w:r>
        <w:separator/>
      </w:r>
    </w:p>
  </w:endnote>
  <w:endnote w:type="continuationSeparator" w:id="0">
    <w:p w14:paraId="5F51B622" w14:textId="77777777" w:rsidR="00DD44CC" w:rsidRDefault="00DD44CC" w:rsidP="00AE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D4F5" w14:textId="77777777" w:rsidR="00DD44CC" w:rsidRDefault="00DD44CC" w:rsidP="00AE1732">
      <w:pPr>
        <w:spacing w:after="0" w:line="240" w:lineRule="auto"/>
      </w:pPr>
      <w:r>
        <w:separator/>
      </w:r>
    </w:p>
  </w:footnote>
  <w:footnote w:type="continuationSeparator" w:id="0">
    <w:p w14:paraId="5363BB11" w14:textId="77777777" w:rsidR="00DD44CC" w:rsidRDefault="00DD44CC" w:rsidP="00AE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8829389">
    <w:abstractNumId w:val="8"/>
  </w:num>
  <w:num w:numId="2" w16cid:durableId="2098271">
    <w:abstractNumId w:val="6"/>
  </w:num>
  <w:num w:numId="3" w16cid:durableId="928390163">
    <w:abstractNumId w:val="5"/>
  </w:num>
  <w:num w:numId="4" w16cid:durableId="1535079063">
    <w:abstractNumId w:val="4"/>
  </w:num>
  <w:num w:numId="5" w16cid:durableId="1740709691">
    <w:abstractNumId w:val="7"/>
  </w:num>
  <w:num w:numId="6" w16cid:durableId="630598640">
    <w:abstractNumId w:val="3"/>
  </w:num>
  <w:num w:numId="7" w16cid:durableId="326592950">
    <w:abstractNumId w:val="2"/>
  </w:num>
  <w:num w:numId="8" w16cid:durableId="1863856432">
    <w:abstractNumId w:val="1"/>
  </w:num>
  <w:num w:numId="9" w16cid:durableId="182434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0518"/>
    <w:rsid w:val="00AE1732"/>
    <w:rsid w:val="00B47730"/>
    <w:rsid w:val="00CB0664"/>
    <w:rsid w:val="00DD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8A5A5"/>
  <w14:defaultImageDpi w14:val="300"/>
  <w15:docId w15:val="{C5D3E2C4-F582-436C-A219-A5EF807B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권건형</cp:lastModifiedBy>
  <cp:revision>2</cp:revision>
  <dcterms:created xsi:type="dcterms:W3CDTF">2013-12-23T23:15:00Z</dcterms:created>
  <dcterms:modified xsi:type="dcterms:W3CDTF">2022-11-11T06:54:00Z</dcterms:modified>
  <cp:category/>
</cp:coreProperties>
</file>